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DevOps</w:t>
      </w:r>
    </w:p>
    <w:p>
      <w:pPr>
        <w:spacing w:after="240"/>
      </w:pPr>
      <w:r>
        <w:t>DevOps is a set of practices combining software development (Dev) and IT operations (Ops) to shorten development cycles and improve software quality.</w:t>
      </w:r>
    </w:p>
    <w:p>
      <w:pPr>
        <w:spacing w:after="240"/>
      </w:pPr>
      <w:r>
        <w:t>It emphasizes automation, continuous integration/continuous deployment (CI/CD), collaboration, and monitoring across the software lifecycle.</w:t>
      </w:r>
    </w:p>
    <w:p>
      <w:pPr>
        <w:spacing w:after="240"/>
      </w:pPr>
      <w:r>
        <w:t>Popular DevOps tools include Jenkins, Docker, Kubernetes, Ansible, and Terraform. DevOps fosters innovation, agility, and faster delivery.</w:t>
      </w:r>
    </w:p>
    <w:p>
      <w:pPr>
        <w:spacing w:after="240"/>
      </w:pPr>
      <w:r>
        <w:t>DevOps is a set of practices combining software development (Dev) and IT operations (Ops) to shorten development cycles and improve software quality.</w:t>
      </w:r>
    </w:p>
    <w:p>
      <w:pPr>
        <w:spacing w:after="240"/>
      </w:pPr>
      <w:r>
        <w:t>It emphasizes automation, continuous integration/continuous deployment (CI/CD), collaboration, and monitoring across the software lifecycle.</w:t>
      </w:r>
    </w:p>
    <w:p>
      <w:pPr>
        <w:spacing w:after="240"/>
      </w:pPr>
      <w:r>
        <w:t>Popular DevOps tools include Jenkins, Docker, Kubernetes, Ansible, and Terraform. DevOps fosters innovation, agility, and faster delivery.</w:t>
      </w:r>
    </w:p>
    <w:p>
      <w:pPr>
        <w:spacing w:after="240"/>
      </w:pPr>
      <w:r>
        <w:t>DevOps is a set of practices combining software development (Dev) and IT operations (Ops) to shorten development cycles and improve software quality.</w:t>
      </w:r>
    </w:p>
    <w:p>
      <w:pPr>
        <w:spacing w:after="240"/>
      </w:pPr>
      <w:r>
        <w:t>It emphasizes automation, continuous integration/continuous deployment (CI/CD), collaboration, and monitoring across the software lifecycle.</w:t>
      </w:r>
    </w:p>
    <w:p>
      <w:pPr>
        <w:spacing w:after="240"/>
      </w:pPr>
      <w:r>
        <w:t>Popular DevOps tools include Jenkins, Docker, Kubernetes, Ansible, and Terraform. DevOps fosters innovation, agility, and faster delivery.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