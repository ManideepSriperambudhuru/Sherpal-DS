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 Computing</w:t>
      </w:r>
    </w:p>
    <w:p>
      <w:pPr>
        <w:spacing w:after="240"/>
      </w:pPr>
      <w:r>
        <w:t>Cloud computing is the delivery of computing services—including servers, storage, databases, networking, software, and analytics—over the Internet ('the cloud').</w:t>
      </w:r>
    </w:p>
    <w:p>
      <w:pPr>
        <w:spacing w:after="240"/>
      </w:pPr>
      <w:r>
        <w:t>There are three main types of cloud computing: Infrastructure as a Service (IaaS), Platform as a Service (PaaS), and Software as a Service (SaaS). Providers include AWS, Microsoft Azure, and Google Cloud Platform.</w:t>
      </w:r>
    </w:p>
    <w:p>
      <w:pPr>
        <w:spacing w:after="240"/>
      </w:pPr>
      <w:r>
        <w:t>Cloud computing enables scalability, cost efficiency, and collaboration. Organizations use it for data backup, disaster recovery, email, virtual desktops, and big data analytics.</w:t>
      </w:r>
    </w:p>
    <w:p>
      <w:pPr>
        <w:spacing w:after="240"/>
      </w:pPr>
      <w:r>
        <w:t>Cloud computing is the delivery of computing services—including servers, storage, databases, networking, software, and analytics—over the Internet ('the cloud').</w:t>
      </w:r>
    </w:p>
    <w:p>
      <w:pPr>
        <w:spacing w:after="240"/>
      </w:pPr>
      <w:r>
        <w:t>There are three main types of cloud computing: Infrastructure as a Service (IaaS), Platform as a Service (PaaS), and Software as a Service (SaaS). Providers include AWS, Microsoft Azure, and Google Cloud Platform.</w:t>
      </w:r>
    </w:p>
    <w:p>
      <w:pPr>
        <w:spacing w:after="240"/>
      </w:pPr>
      <w:r>
        <w:t>Cloud computing enables scalability, cost efficiency, and collaboration. Organizations use it for data backup, disaster recovery, email, virtual desktops, and big data analytics.</w:t>
      </w:r>
    </w:p>
    <w:p>
      <w:pPr>
        <w:spacing w:after="240"/>
      </w:pPr>
      <w:r>
        <w:t>Cloud computing is the delivery of computing services—including servers, storage, databases, networking, software, and analytics—over the Internet ('the cloud').</w:t>
      </w:r>
    </w:p>
    <w:p>
      <w:pPr>
        <w:spacing w:after="240"/>
      </w:pPr>
      <w:r>
        <w:t>There are three main types of cloud computing: Infrastructure as a Service (IaaS), Platform as a Service (PaaS), and Software as a Service (SaaS). Providers include AWS, Microsoft Azure, and Google Cloud Platform.</w:t>
      </w:r>
    </w:p>
    <w:p>
      <w:pPr>
        <w:spacing w:after="240"/>
      </w:pPr>
      <w:r>
        <w:t>Cloud computing enables scalability, cost efficiency, and collaboration. Organizations use it for data backup, disaster recovery, email, virtual desktops, and big data analytics.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